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</w:t>
      </w:r>
    </w:p>
    <w:p>
      <w:r>
        <w:t>1</w:t>
      </w:r>
    </w:p>
    <w:p>
      <w:r>
        <w:drawing>
          <wp:inline xmlns:a="http://schemas.openxmlformats.org/drawingml/2006/main" xmlns:pic="http://schemas.openxmlformats.org/drawingml/2006/picture">
            <wp:extent cx="4114800" cy="6418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12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</w:t>
      </w:r>
    </w:p>
    <w:p>
      <w:r>
        <w:drawing>
          <wp:inline xmlns:a="http://schemas.openxmlformats.org/drawingml/2006/main" xmlns:pic="http://schemas.openxmlformats.org/drawingml/2006/picture">
            <wp:extent cx="4114800" cy="3135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21aiM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</w:t>
      </w:r>
    </w:p>
    <w:p>
      <w:r>
        <w:drawing>
          <wp:inline xmlns:a="http://schemas.openxmlformats.org/drawingml/2006/main" xmlns:pic="http://schemas.openxmlformats.org/drawingml/2006/picture">
            <wp:extent cx="4114800" cy="813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35aM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3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</w:t>
      </w:r>
    </w:p>
    <w:p>
      <w:r>
        <w:drawing>
          <wp:inline xmlns:a="http://schemas.openxmlformats.org/drawingml/2006/main" xmlns:pic="http://schemas.openxmlformats.org/drawingml/2006/picture">
            <wp:extent cx="4114800" cy="1778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35bM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78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